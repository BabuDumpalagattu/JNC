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9B4" w:rsidRPr="00B23284" w:rsidRDefault="00EF105C">
      <w:pPr>
        <w:pStyle w:val="Heading1"/>
        <w:rPr>
          <w:sz w:val="44"/>
        </w:rPr>
      </w:pPr>
      <w:r w:rsidRPr="00B23284">
        <w:rPr>
          <w:sz w:val="44"/>
        </w:rPr>
        <w:t>Async/Await in JavaScript</w:t>
      </w:r>
    </w:p>
    <w:p w:rsidR="002179B4" w:rsidRPr="00B23284" w:rsidRDefault="00EF105C">
      <w:pPr>
        <w:pStyle w:val="Heading2"/>
        <w:rPr>
          <w:sz w:val="42"/>
        </w:rPr>
      </w:pPr>
      <w:r w:rsidRPr="00B23284">
        <w:rPr>
          <w:sz w:val="42"/>
        </w:rPr>
        <w:t>Overview</w:t>
      </w:r>
    </w:p>
    <w:p w:rsidR="002179B4" w:rsidRPr="00B23284" w:rsidRDefault="00EF105C">
      <w:pPr>
        <w:rPr>
          <w:sz w:val="38"/>
        </w:rPr>
      </w:pPr>
      <w:r w:rsidRPr="00B23284">
        <w:rPr>
          <w:sz w:val="38"/>
        </w:rPr>
        <w:br/>
        <w:t xml:space="preserve">Async/Await is a feature introduced in ES8 (ECMAScript 2017) that makes working with asynchronous code more readable </w:t>
      </w:r>
      <w:r w:rsidRPr="00B23284">
        <w:rPr>
          <w:sz w:val="38"/>
        </w:rPr>
        <w:br/>
        <w:t xml:space="preserve">and easier to understand. It allows you to write asynchronous code in a way that looks synchronous, </w:t>
      </w:r>
      <w:r w:rsidRPr="00B23284">
        <w:rPr>
          <w:sz w:val="38"/>
        </w:rPr>
        <w:br/>
      </w:r>
      <w:r w:rsidRPr="00B23284">
        <w:rPr>
          <w:sz w:val="38"/>
        </w:rPr>
        <w:t>which improves the clarity and maintainability of your code.</w:t>
      </w:r>
      <w:r w:rsidRPr="00B23284">
        <w:rPr>
          <w:sz w:val="38"/>
        </w:rPr>
        <w:br/>
      </w:r>
    </w:p>
    <w:p w:rsidR="002179B4" w:rsidRPr="00B23284" w:rsidRDefault="00EF105C">
      <w:pPr>
        <w:pStyle w:val="Heading2"/>
        <w:rPr>
          <w:sz w:val="42"/>
        </w:rPr>
      </w:pPr>
      <w:r w:rsidRPr="00B23284">
        <w:rPr>
          <w:sz w:val="42"/>
        </w:rPr>
        <w:t>Key Concepts</w:t>
      </w:r>
    </w:p>
    <w:p w:rsidR="002179B4" w:rsidRPr="00B23284" w:rsidRDefault="00EF105C">
      <w:pPr>
        <w:pStyle w:val="Heading3"/>
        <w:rPr>
          <w:sz w:val="38"/>
        </w:rPr>
      </w:pPr>
      <w:r w:rsidRPr="00B23284">
        <w:rPr>
          <w:sz w:val="38"/>
        </w:rPr>
        <w:t>1. async Function</w:t>
      </w:r>
    </w:p>
    <w:p w:rsidR="002179B4" w:rsidRPr="00B23284" w:rsidRDefault="00EF105C">
      <w:pPr>
        <w:rPr>
          <w:sz w:val="38"/>
        </w:rPr>
      </w:pPr>
      <w:r w:rsidRPr="00B23284">
        <w:rPr>
          <w:sz w:val="38"/>
        </w:rPr>
        <w:br/>
        <w:t xml:space="preserve">The `async` keyword is used to define a function that returns a promise. Any function marked with `async` will implicitly </w:t>
      </w:r>
      <w:r w:rsidRPr="00B23284">
        <w:rPr>
          <w:sz w:val="38"/>
        </w:rPr>
        <w:br/>
        <w:t xml:space="preserve">return a `Promise`, even if it doesn't </w:t>
      </w:r>
      <w:r w:rsidRPr="00B23284">
        <w:rPr>
          <w:sz w:val="38"/>
        </w:rPr>
        <w:t>have one.</w:t>
      </w:r>
      <w:r w:rsidRPr="00B23284">
        <w:rPr>
          <w:sz w:val="38"/>
        </w:rPr>
        <w:br/>
      </w:r>
    </w:p>
    <w:p w:rsidR="002179B4" w:rsidRPr="00B23284" w:rsidRDefault="00EF105C">
      <w:pPr>
        <w:pStyle w:val="Heading3"/>
        <w:rPr>
          <w:sz w:val="38"/>
        </w:rPr>
      </w:pPr>
      <w:r w:rsidRPr="00B23284">
        <w:rPr>
          <w:sz w:val="38"/>
        </w:rPr>
        <w:t>2. await Expression</w:t>
      </w:r>
    </w:p>
    <w:p w:rsidR="002179B4" w:rsidRPr="00B23284" w:rsidRDefault="00EF105C">
      <w:pPr>
        <w:rPr>
          <w:sz w:val="38"/>
        </w:rPr>
      </w:pPr>
      <w:r w:rsidRPr="00B23284">
        <w:rPr>
          <w:sz w:val="38"/>
        </w:rPr>
        <w:br/>
        <w:t xml:space="preserve">The `await` keyword is used inside an `async` </w:t>
      </w:r>
      <w:r w:rsidRPr="00B23284">
        <w:rPr>
          <w:sz w:val="38"/>
        </w:rPr>
        <w:lastRenderedPageBreak/>
        <w:t xml:space="preserve">function to pause the execution of the function until a Promise is resolved. </w:t>
      </w:r>
      <w:r w:rsidRPr="00B23284">
        <w:rPr>
          <w:sz w:val="38"/>
        </w:rPr>
        <w:br/>
        <w:t>It can only be used within an `async` function, and it waits for the promise to resolve before proce</w:t>
      </w:r>
      <w:r w:rsidRPr="00B23284">
        <w:rPr>
          <w:sz w:val="38"/>
        </w:rPr>
        <w:t>eding.</w:t>
      </w:r>
      <w:r w:rsidRPr="00B23284">
        <w:rPr>
          <w:sz w:val="38"/>
        </w:rPr>
        <w:br/>
      </w:r>
    </w:p>
    <w:p w:rsidR="002179B4" w:rsidRPr="00B23284" w:rsidRDefault="00EF105C">
      <w:pPr>
        <w:pStyle w:val="Heading2"/>
        <w:rPr>
          <w:sz w:val="42"/>
        </w:rPr>
      </w:pPr>
      <w:r w:rsidRPr="00B23284">
        <w:rPr>
          <w:sz w:val="42"/>
        </w:rPr>
        <w:t>Syntax</w:t>
      </w:r>
    </w:p>
    <w:p w:rsidR="002179B4" w:rsidRPr="00B23284" w:rsidRDefault="00EF105C">
      <w:pPr>
        <w:rPr>
          <w:sz w:val="38"/>
        </w:rPr>
      </w:pPr>
      <w:r w:rsidRPr="00B23284">
        <w:rPr>
          <w:sz w:val="38"/>
        </w:rPr>
        <w:br/>
        <w:t>async function myAsyncFunction() {</w:t>
      </w:r>
      <w:r w:rsidRPr="00B23284">
        <w:rPr>
          <w:sz w:val="38"/>
        </w:rPr>
        <w:br/>
        <w:t xml:space="preserve">    // code here</w:t>
      </w:r>
      <w:r w:rsidRPr="00B23284">
        <w:rPr>
          <w:sz w:val="38"/>
        </w:rPr>
        <w:br/>
        <w:t>}</w:t>
      </w:r>
      <w:r w:rsidRPr="00B23284">
        <w:rPr>
          <w:sz w:val="38"/>
        </w:rPr>
        <w:br/>
      </w:r>
      <w:r w:rsidRPr="00B23284">
        <w:rPr>
          <w:sz w:val="38"/>
        </w:rPr>
        <w:br/>
        <w:t>let result = await someAsyncFunction();</w:t>
      </w:r>
      <w:r w:rsidRPr="00B23284">
        <w:rPr>
          <w:sz w:val="38"/>
        </w:rPr>
        <w:br/>
      </w:r>
    </w:p>
    <w:p w:rsidR="002179B4" w:rsidRPr="00B23284" w:rsidRDefault="00EF105C">
      <w:pPr>
        <w:pStyle w:val="Heading2"/>
        <w:rPr>
          <w:sz w:val="42"/>
        </w:rPr>
      </w:pPr>
      <w:r w:rsidRPr="00B23284">
        <w:rPr>
          <w:sz w:val="42"/>
        </w:rPr>
        <w:t>Basic Example with Async/Await</w:t>
      </w:r>
    </w:p>
    <w:p w:rsidR="002179B4" w:rsidRPr="00B23284" w:rsidRDefault="00EF105C">
      <w:pPr>
        <w:rPr>
          <w:sz w:val="38"/>
        </w:rPr>
      </w:pPr>
      <w:r w:rsidRPr="00B23284">
        <w:rPr>
          <w:sz w:val="38"/>
        </w:rPr>
        <w:br/>
        <w:t>// Simulating an asynchronous task (e.g., network request)</w:t>
      </w:r>
      <w:r w:rsidRPr="00B23284">
        <w:rPr>
          <w:sz w:val="38"/>
        </w:rPr>
        <w:br/>
        <w:t>function fetchData() {</w:t>
      </w:r>
      <w:r w:rsidRPr="00B23284">
        <w:rPr>
          <w:sz w:val="38"/>
        </w:rPr>
        <w:br/>
        <w:t xml:space="preserve">    return new Promise((resolv</w:t>
      </w:r>
      <w:r w:rsidRPr="00B23284">
        <w:rPr>
          <w:sz w:val="38"/>
        </w:rPr>
        <w:t>e, reject) =&gt; {</w:t>
      </w:r>
      <w:r w:rsidRPr="00B23284">
        <w:rPr>
          <w:sz w:val="38"/>
        </w:rPr>
        <w:br/>
        <w:t xml:space="preserve">        setTimeout(() =&gt; {</w:t>
      </w:r>
      <w:r w:rsidRPr="00B23284">
        <w:rPr>
          <w:sz w:val="38"/>
        </w:rPr>
        <w:br/>
        <w:t xml:space="preserve">            resolve("Data fetched!");</w:t>
      </w:r>
      <w:r w:rsidRPr="00B23284">
        <w:rPr>
          <w:sz w:val="38"/>
        </w:rPr>
        <w:br/>
        <w:t xml:space="preserve">        }, 2000);</w:t>
      </w:r>
      <w:r w:rsidRPr="00B23284">
        <w:rPr>
          <w:sz w:val="38"/>
        </w:rPr>
        <w:br/>
        <w:t xml:space="preserve">    });</w:t>
      </w:r>
      <w:r w:rsidRPr="00B23284">
        <w:rPr>
          <w:sz w:val="38"/>
        </w:rPr>
        <w:br/>
        <w:t>}</w:t>
      </w:r>
      <w:r w:rsidRPr="00B23284">
        <w:rPr>
          <w:sz w:val="38"/>
        </w:rPr>
        <w:br/>
      </w:r>
      <w:r w:rsidRPr="00B23284">
        <w:rPr>
          <w:sz w:val="38"/>
        </w:rPr>
        <w:lastRenderedPageBreak/>
        <w:br/>
        <w:t>// Async function to handle the asynchronous task</w:t>
      </w:r>
      <w:r w:rsidRPr="00B23284">
        <w:rPr>
          <w:sz w:val="38"/>
        </w:rPr>
        <w:br/>
        <w:t>async function getData() {</w:t>
      </w:r>
      <w:r w:rsidRPr="00B23284">
        <w:rPr>
          <w:sz w:val="38"/>
        </w:rPr>
        <w:br/>
        <w:t xml:space="preserve">    console.log("Fetching data...");</w:t>
      </w:r>
      <w:r w:rsidRPr="00B23284">
        <w:rPr>
          <w:sz w:val="38"/>
        </w:rPr>
        <w:br/>
        <w:t xml:space="preserve">    const data = await fetchData</w:t>
      </w:r>
      <w:r w:rsidRPr="00B23284">
        <w:rPr>
          <w:sz w:val="38"/>
        </w:rPr>
        <w:t>(); // Pauses here until the promise resolves</w:t>
      </w:r>
      <w:r w:rsidRPr="00B23284">
        <w:rPr>
          <w:sz w:val="38"/>
        </w:rPr>
        <w:br/>
        <w:t xml:space="preserve">    console.log(data); // Logs "Data fetched!" after 2 seconds</w:t>
      </w:r>
      <w:r w:rsidRPr="00B23284">
        <w:rPr>
          <w:sz w:val="38"/>
        </w:rPr>
        <w:br/>
        <w:t>}</w:t>
      </w:r>
      <w:r w:rsidRPr="00B23284">
        <w:rPr>
          <w:sz w:val="38"/>
        </w:rPr>
        <w:br/>
      </w:r>
      <w:r w:rsidRPr="00B23284">
        <w:rPr>
          <w:sz w:val="38"/>
        </w:rPr>
        <w:br/>
        <w:t>// Call the async function</w:t>
      </w:r>
      <w:r w:rsidRPr="00B23284">
        <w:rPr>
          <w:sz w:val="38"/>
        </w:rPr>
        <w:br/>
        <w:t>getData();</w:t>
      </w:r>
      <w:r w:rsidRPr="00B23284">
        <w:rPr>
          <w:sz w:val="38"/>
        </w:rPr>
        <w:br/>
      </w:r>
    </w:p>
    <w:p w:rsidR="002179B4" w:rsidRPr="00B23284" w:rsidRDefault="00EF105C">
      <w:pPr>
        <w:rPr>
          <w:sz w:val="38"/>
        </w:rPr>
      </w:pPr>
      <w:r w:rsidRPr="00B23284">
        <w:rPr>
          <w:sz w:val="38"/>
        </w:rPr>
        <w:t>Expected Output:</w:t>
      </w:r>
    </w:p>
    <w:p w:rsidR="002179B4" w:rsidRPr="00B23284" w:rsidRDefault="00EF105C">
      <w:pPr>
        <w:rPr>
          <w:sz w:val="38"/>
        </w:rPr>
      </w:pPr>
      <w:r w:rsidRPr="00B23284">
        <w:rPr>
          <w:sz w:val="38"/>
        </w:rPr>
        <w:br/>
        <w:t>Fetching data...</w:t>
      </w:r>
      <w:r w:rsidRPr="00B23284">
        <w:rPr>
          <w:sz w:val="38"/>
        </w:rPr>
        <w:br/>
        <w:t>(Data fetched! after 2 seconds)</w:t>
      </w:r>
      <w:r w:rsidRPr="00B23284">
        <w:rPr>
          <w:sz w:val="38"/>
        </w:rPr>
        <w:br/>
      </w:r>
    </w:p>
    <w:p w:rsidR="002179B4" w:rsidRPr="00B23284" w:rsidRDefault="00EF105C">
      <w:pPr>
        <w:pStyle w:val="Heading2"/>
        <w:rPr>
          <w:sz w:val="42"/>
        </w:rPr>
      </w:pPr>
      <w:r w:rsidRPr="00B23284">
        <w:rPr>
          <w:sz w:val="42"/>
        </w:rPr>
        <w:t>Handling Errors with Async/Await</w:t>
      </w:r>
    </w:p>
    <w:p w:rsidR="002179B4" w:rsidRPr="00B23284" w:rsidRDefault="00EF105C">
      <w:pPr>
        <w:rPr>
          <w:sz w:val="38"/>
        </w:rPr>
      </w:pPr>
      <w:r w:rsidRPr="00B23284">
        <w:rPr>
          <w:sz w:val="38"/>
        </w:rPr>
        <w:br/>
        <w:t>asy</w:t>
      </w:r>
      <w:r w:rsidRPr="00B23284">
        <w:rPr>
          <w:sz w:val="38"/>
        </w:rPr>
        <w:t>nc function getData() {</w:t>
      </w:r>
      <w:r w:rsidRPr="00B23284">
        <w:rPr>
          <w:sz w:val="38"/>
        </w:rPr>
        <w:br/>
        <w:t xml:space="preserve">    try {</w:t>
      </w:r>
      <w:r w:rsidRPr="00B23284">
        <w:rPr>
          <w:sz w:val="38"/>
        </w:rPr>
        <w:br/>
        <w:t xml:space="preserve">        console.log("Fetching data...");</w:t>
      </w:r>
      <w:r w:rsidRPr="00B23284">
        <w:rPr>
          <w:sz w:val="38"/>
        </w:rPr>
        <w:br/>
        <w:t xml:space="preserve">        const data = await fetchData();</w:t>
      </w:r>
      <w:r w:rsidRPr="00B23284">
        <w:rPr>
          <w:sz w:val="38"/>
        </w:rPr>
        <w:br/>
      </w:r>
      <w:r w:rsidRPr="00B23284">
        <w:rPr>
          <w:sz w:val="38"/>
        </w:rPr>
        <w:lastRenderedPageBreak/>
        <w:t xml:space="preserve">        console.log(data);</w:t>
      </w:r>
      <w:r w:rsidRPr="00B23284">
        <w:rPr>
          <w:sz w:val="38"/>
        </w:rPr>
        <w:br/>
        <w:t xml:space="preserve">    } catch (error) {</w:t>
      </w:r>
      <w:r w:rsidRPr="00B23284">
        <w:rPr>
          <w:sz w:val="38"/>
        </w:rPr>
        <w:br/>
        <w:t xml:space="preserve">        console.error("Error:", error); // If there's any error, it will be caught here</w:t>
      </w:r>
      <w:r w:rsidRPr="00B23284">
        <w:rPr>
          <w:sz w:val="38"/>
        </w:rPr>
        <w:br/>
        <w:t xml:space="preserve">    </w:t>
      </w:r>
      <w:r w:rsidRPr="00B23284">
        <w:rPr>
          <w:sz w:val="38"/>
        </w:rPr>
        <w:t>}</w:t>
      </w:r>
      <w:r w:rsidRPr="00B23284">
        <w:rPr>
          <w:sz w:val="38"/>
        </w:rPr>
        <w:br/>
        <w:t>}</w:t>
      </w:r>
      <w:r w:rsidRPr="00B23284">
        <w:rPr>
          <w:sz w:val="38"/>
        </w:rPr>
        <w:br/>
      </w:r>
      <w:r w:rsidRPr="00B23284">
        <w:rPr>
          <w:sz w:val="38"/>
        </w:rPr>
        <w:br/>
        <w:t>getData();</w:t>
      </w:r>
      <w:r w:rsidRPr="00B23284">
        <w:rPr>
          <w:sz w:val="38"/>
        </w:rPr>
        <w:br/>
      </w:r>
    </w:p>
    <w:p w:rsidR="002179B4" w:rsidRPr="00B23284" w:rsidRDefault="00EF105C">
      <w:pPr>
        <w:pStyle w:val="Heading2"/>
        <w:rPr>
          <w:sz w:val="42"/>
        </w:rPr>
      </w:pPr>
      <w:r w:rsidRPr="00B23284">
        <w:rPr>
          <w:sz w:val="42"/>
        </w:rPr>
        <w:t>Chaining Async Functions with Async/Await</w:t>
      </w:r>
    </w:p>
    <w:p w:rsidR="002179B4" w:rsidRPr="00B23284" w:rsidRDefault="00EF105C">
      <w:pPr>
        <w:rPr>
          <w:sz w:val="38"/>
        </w:rPr>
      </w:pPr>
      <w:r w:rsidRPr="00B23284">
        <w:rPr>
          <w:sz w:val="38"/>
        </w:rPr>
        <w:br/>
        <w:t>function fetchUserData() {</w:t>
      </w:r>
      <w:r w:rsidRPr="00B23284">
        <w:rPr>
          <w:sz w:val="38"/>
        </w:rPr>
        <w:br/>
        <w:t xml:space="preserve">    return new Promise((resolve) =&gt; {</w:t>
      </w:r>
      <w:r w:rsidRPr="00B23284">
        <w:rPr>
          <w:sz w:val="38"/>
        </w:rPr>
        <w:br/>
        <w:t xml:space="preserve">        setTimeout(() =&gt; {</w:t>
      </w:r>
      <w:r w:rsidRPr="00B23284">
        <w:rPr>
          <w:sz w:val="38"/>
        </w:rPr>
        <w:br/>
        <w:t xml:space="preserve">            resolve("User data fetched!");</w:t>
      </w:r>
      <w:r w:rsidRPr="00B23284">
        <w:rPr>
          <w:sz w:val="38"/>
        </w:rPr>
        <w:br/>
        <w:t xml:space="preserve">        }, 1500);</w:t>
      </w:r>
      <w:r w:rsidRPr="00B23284">
        <w:rPr>
          <w:sz w:val="38"/>
        </w:rPr>
        <w:br/>
        <w:t xml:space="preserve">    });</w:t>
      </w:r>
      <w:r w:rsidRPr="00B23284">
        <w:rPr>
          <w:sz w:val="38"/>
        </w:rPr>
        <w:br/>
        <w:t>}</w:t>
      </w:r>
      <w:r w:rsidRPr="00B23284">
        <w:rPr>
          <w:sz w:val="38"/>
        </w:rPr>
        <w:br/>
      </w:r>
      <w:r w:rsidRPr="00B23284">
        <w:rPr>
          <w:sz w:val="38"/>
        </w:rPr>
        <w:br/>
        <w:t>function fetchOrders() {</w:t>
      </w:r>
      <w:r w:rsidRPr="00B23284">
        <w:rPr>
          <w:sz w:val="38"/>
        </w:rPr>
        <w:br/>
        <w:t xml:space="preserve">    ret</w:t>
      </w:r>
      <w:r w:rsidRPr="00B23284">
        <w:rPr>
          <w:sz w:val="38"/>
        </w:rPr>
        <w:t>urn new Promise((resolve) =&gt; {</w:t>
      </w:r>
      <w:r w:rsidRPr="00B23284">
        <w:rPr>
          <w:sz w:val="38"/>
        </w:rPr>
        <w:br/>
        <w:t xml:space="preserve">        setTimeout(() =&gt; {</w:t>
      </w:r>
      <w:r w:rsidRPr="00B23284">
        <w:rPr>
          <w:sz w:val="38"/>
        </w:rPr>
        <w:br/>
        <w:t xml:space="preserve">            resolve("Orders fetched!");</w:t>
      </w:r>
      <w:r w:rsidRPr="00B23284">
        <w:rPr>
          <w:sz w:val="38"/>
        </w:rPr>
        <w:br/>
        <w:t xml:space="preserve">        }, 1000);</w:t>
      </w:r>
      <w:r w:rsidRPr="00B23284">
        <w:rPr>
          <w:sz w:val="38"/>
        </w:rPr>
        <w:br/>
      </w:r>
      <w:r w:rsidRPr="00B23284">
        <w:rPr>
          <w:sz w:val="38"/>
        </w:rPr>
        <w:lastRenderedPageBreak/>
        <w:t xml:space="preserve">    });</w:t>
      </w:r>
      <w:r w:rsidRPr="00B23284">
        <w:rPr>
          <w:sz w:val="38"/>
        </w:rPr>
        <w:br/>
        <w:t>}</w:t>
      </w:r>
      <w:r w:rsidRPr="00B23284">
        <w:rPr>
          <w:sz w:val="38"/>
        </w:rPr>
        <w:br/>
      </w:r>
      <w:r w:rsidRPr="00B23284">
        <w:rPr>
          <w:sz w:val="38"/>
        </w:rPr>
        <w:br/>
        <w:t>async function processData() {</w:t>
      </w:r>
      <w:r w:rsidRPr="00B23284">
        <w:rPr>
          <w:sz w:val="38"/>
        </w:rPr>
        <w:br/>
        <w:t xml:space="preserve">    const userData = await fetchUserData();</w:t>
      </w:r>
      <w:r w:rsidRPr="00B23284">
        <w:rPr>
          <w:sz w:val="38"/>
        </w:rPr>
        <w:br/>
        <w:t xml:space="preserve">    console.log(userData);</w:t>
      </w:r>
      <w:r w:rsidRPr="00B23284">
        <w:rPr>
          <w:sz w:val="38"/>
        </w:rPr>
        <w:br/>
        <w:t xml:space="preserve">    </w:t>
      </w:r>
      <w:r w:rsidRPr="00B23284">
        <w:rPr>
          <w:sz w:val="38"/>
        </w:rPr>
        <w:br/>
        <w:t xml:space="preserve">    const orders = awa</w:t>
      </w:r>
      <w:r w:rsidRPr="00B23284">
        <w:rPr>
          <w:sz w:val="38"/>
        </w:rPr>
        <w:t>it fetchOrders();</w:t>
      </w:r>
      <w:r w:rsidRPr="00B23284">
        <w:rPr>
          <w:sz w:val="38"/>
        </w:rPr>
        <w:br/>
        <w:t xml:space="preserve">    console.log(orders);</w:t>
      </w:r>
      <w:r w:rsidRPr="00B23284">
        <w:rPr>
          <w:sz w:val="38"/>
        </w:rPr>
        <w:br/>
        <w:t xml:space="preserve">    </w:t>
      </w:r>
      <w:r w:rsidRPr="00B23284">
        <w:rPr>
          <w:sz w:val="38"/>
        </w:rPr>
        <w:br/>
        <w:t xml:space="preserve">    console.log("All data processed successfully!");</w:t>
      </w:r>
      <w:r w:rsidRPr="00B23284">
        <w:rPr>
          <w:sz w:val="38"/>
        </w:rPr>
        <w:br/>
        <w:t>}</w:t>
      </w:r>
      <w:r w:rsidRPr="00B23284">
        <w:rPr>
          <w:sz w:val="38"/>
        </w:rPr>
        <w:br/>
      </w:r>
      <w:r w:rsidRPr="00B23284">
        <w:rPr>
          <w:sz w:val="38"/>
        </w:rPr>
        <w:br/>
        <w:t>processData();</w:t>
      </w:r>
      <w:r w:rsidRPr="00B23284">
        <w:rPr>
          <w:sz w:val="38"/>
        </w:rPr>
        <w:br/>
      </w:r>
    </w:p>
    <w:p w:rsidR="002179B4" w:rsidRPr="00B23284" w:rsidRDefault="00EF105C">
      <w:pPr>
        <w:pStyle w:val="Heading2"/>
        <w:rPr>
          <w:sz w:val="42"/>
        </w:rPr>
      </w:pPr>
      <w:r w:rsidRPr="00B23284">
        <w:rPr>
          <w:sz w:val="42"/>
        </w:rPr>
        <w:t>Case Study: User Registration Process</w:t>
      </w:r>
    </w:p>
    <w:p w:rsidR="002179B4" w:rsidRPr="00B23284" w:rsidRDefault="00EF105C">
      <w:pPr>
        <w:rPr>
          <w:sz w:val="38"/>
        </w:rPr>
      </w:pPr>
      <w:r w:rsidRPr="00B23284">
        <w:rPr>
          <w:sz w:val="38"/>
        </w:rPr>
        <w:br/>
        <w:t>Imagine a user registration process where a user must:</w:t>
      </w:r>
      <w:r w:rsidRPr="00B23284">
        <w:rPr>
          <w:sz w:val="38"/>
        </w:rPr>
        <w:br/>
        <w:t>1. Register an account (an asynchronous ta</w:t>
      </w:r>
      <w:r w:rsidRPr="00B23284">
        <w:rPr>
          <w:sz w:val="38"/>
        </w:rPr>
        <w:t>sk).</w:t>
      </w:r>
      <w:r w:rsidRPr="00B23284">
        <w:rPr>
          <w:sz w:val="38"/>
        </w:rPr>
        <w:br/>
        <w:t>2. Send a welcome email (another asynchronous task).</w:t>
      </w:r>
      <w:r w:rsidRPr="00B23284">
        <w:rPr>
          <w:sz w:val="38"/>
        </w:rPr>
        <w:br/>
        <w:t>3. Notify the admin (yet another asynchronous task).</w:t>
      </w:r>
      <w:r w:rsidRPr="00B23284">
        <w:rPr>
          <w:sz w:val="38"/>
        </w:rPr>
        <w:br/>
      </w:r>
      <w:r w:rsidRPr="00B23284">
        <w:rPr>
          <w:sz w:val="38"/>
        </w:rPr>
        <w:br/>
      </w:r>
      <w:r w:rsidRPr="00B23284">
        <w:rPr>
          <w:sz w:val="38"/>
        </w:rPr>
        <w:lastRenderedPageBreak/>
        <w:t>Each step must be completed successfully before moving to the next. If any step fails, the process should stop.</w:t>
      </w:r>
      <w:r w:rsidRPr="00B23284">
        <w:rPr>
          <w:sz w:val="38"/>
        </w:rPr>
        <w:br/>
      </w:r>
    </w:p>
    <w:p w:rsidR="002179B4" w:rsidRPr="00B23284" w:rsidRDefault="00EF105C">
      <w:pPr>
        <w:rPr>
          <w:sz w:val="38"/>
        </w:rPr>
      </w:pPr>
      <w:r w:rsidRPr="00B23284">
        <w:rPr>
          <w:sz w:val="38"/>
        </w:rPr>
        <w:br/>
        <w:t>async function userRegistratio</w:t>
      </w:r>
      <w:r w:rsidRPr="00B23284">
        <w:rPr>
          <w:sz w:val="38"/>
        </w:rPr>
        <w:t>nProcess(username) {</w:t>
      </w:r>
      <w:r w:rsidRPr="00B23284">
        <w:rPr>
          <w:sz w:val="38"/>
        </w:rPr>
        <w:br/>
        <w:t xml:space="preserve">    try {</w:t>
      </w:r>
      <w:r w:rsidRPr="00B23284">
        <w:rPr>
          <w:sz w:val="38"/>
        </w:rPr>
        <w:br/>
        <w:t xml:space="preserve">        await registerAccount(username);   // Wait for </w:t>
      </w:r>
      <w:bookmarkStart w:id="0" w:name="_GoBack"/>
      <w:bookmarkEnd w:id="0"/>
      <w:r w:rsidRPr="00B23284">
        <w:rPr>
          <w:sz w:val="38"/>
        </w:rPr>
        <w:t>account registration to finish</w:t>
      </w:r>
      <w:r w:rsidRPr="00B23284">
        <w:rPr>
          <w:sz w:val="38"/>
        </w:rPr>
        <w:br/>
        <w:t xml:space="preserve">        await sendWelcomeEmail(username);  // Wait for the email to be sent</w:t>
      </w:r>
      <w:r w:rsidRPr="00B23284">
        <w:rPr>
          <w:sz w:val="38"/>
        </w:rPr>
        <w:br/>
        <w:t xml:space="preserve">        await notifyAdmin(username);       // Wait for admin no</w:t>
      </w:r>
      <w:r w:rsidRPr="00B23284">
        <w:rPr>
          <w:sz w:val="38"/>
        </w:rPr>
        <w:t>tification</w:t>
      </w:r>
      <w:r w:rsidRPr="00B23284">
        <w:rPr>
          <w:sz w:val="38"/>
        </w:rPr>
        <w:br/>
        <w:t xml:space="preserve">        console.log(`${username}'s registration process completed successfully!`);</w:t>
      </w:r>
      <w:r w:rsidRPr="00B23284">
        <w:rPr>
          <w:sz w:val="38"/>
        </w:rPr>
        <w:br/>
        <w:t xml:space="preserve">    } catch (error) {</w:t>
      </w:r>
      <w:r w:rsidRPr="00B23284">
        <w:rPr>
          <w:sz w:val="38"/>
        </w:rPr>
        <w:br/>
        <w:t xml:space="preserve">        console.log("Registration process failed:", error);</w:t>
      </w:r>
      <w:r w:rsidRPr="00B23284">
        <w:rPr>
          <w:sz w:val="38"/>
        </w:rPr>
        <w:br/>
        <w:t xml:space="preserve">    }</w:t>
      </w:r>
      <w:r w:rsidRPr="00B23284">
        <w:rPr>
          <w:sz w:val="38"/>
        </w:rPr>
        <w:br/>
        <w:t>}</w:t>
      </w:r>
      <w:r w:rsidRPr="00B23284">
        <w:rPr>
          <w:sz w:val="38"/>
        </w:rPr>
        <w:br/>
      </w:r>
      <w:r w:rsidRPr="00B23284">
        <w:rPr>
          <w:sz w:val="38"/>
        </w:rPr>
        <w:br/>
        <w:t>userRegistrationProcess("JohnDoe");</w:t>
      </w:r>
      <w:r w:rsidRPr="00B23284">
        <w:rPr>
          <w:sz w:val="38"/>
        </w:rPr>
        <w:br/>
      </w:r>
    </w:p>
    <w:sectPr w:rsidR="002179B4" w:rsidRPr="00B232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79B4"/>
    <w:rsid w:val="0029639D"/>
    <w:rsid w:val="00326F90"/>
    <w:rsid w:val="00AA1D8D"/>
    <w:rsid w:val="00B23284"/>
    <w:rsid w:val="00B47730"/>
    <w:rsid w:val="00CB0664"/>
    <w:rsid w:val="00EF10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2999DAF-BCE9-462F-84CB-43D6FE4D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3E379B-2C62-4024-83A4-62D51656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2024-12-05T12:25:00Z</dcterms:modified>
  <cp:category/>
</cp:coreProperties>
</file>